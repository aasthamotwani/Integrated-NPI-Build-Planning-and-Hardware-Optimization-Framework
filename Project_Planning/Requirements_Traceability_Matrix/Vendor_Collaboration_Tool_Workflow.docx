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Vendor Collaboration Tool Design &amp; Workflow</w:t>
      </w:r>
    </w:p>
    <w:p>
      <w:pPr>
        <w:pStyle w:val="Heading2"/>
      </w:pPr>
      <w:r>
        <w:t>1. Purpose</w:t>
      </w:r>
    </w:p>
    <w:p>
      <w:r>
        <w:t>The Vendor Collaboration Tool is designed to enhance communication and data sharing between the company and its vendors. It allows real-time tracking of vendor lead times, order statuses, and performance metrics to ensure supply chain efficiency and minimize production delays.</w:t>
      </w:r>
    </w:p>
    <w:p>
      <w:pPr>
        <w:pStyle w:val="Heading2"/>
      </w:pPr>
      <w:r>
        <w:t>2. Key Features and Functionalities</w:t>
      </w:r>
    </w:p>
    <w:p>
      <w:pPr>
        <w:pStyle w:val="Heading3"/>
      </w:pPr>
      <w:r>
        <w:t>A. Vendor Dashboard</w:t>
      </w:r>
    </w:p>
    <w:p>
      <w:r>
        <w:t>- Overview of Vendor Performance: Delivery status, on-time rate, and quality ratings.</w:t>
        <w:br/>
        <w:t>- Live Order Tracking: Real-time updates on shipment statuses.</w:t>
        <w:br/>
        <w:t>- Lead Time Monitoring: Historical and current lead time trends.</w:t>
      </w:r>
    </w:p>
    <w:p>
      <w:pPr>
        <w:pStyle w:val="Heading3"/>
      </w:pPr>
      <w:r>
        <w:t>B. Automated Notifications and Alerts</w:t>
      </w:r>
    </w:p>
    <w:p>
      <w:r>
        <w:t>- Delayed Shipments Alerts: Notify procurement teams of late deliveries.</w:t>
        <w:br/>
        <w:t>- Low Stock Warnings: Triggered when stock falls below reorder levels.</w:t>
        <w:br/>
        <w:t>- Change Request Notifications: Vendor acknowledgments and approvals for change requests.</w:t>
      </w:r>
    </w:p>
    <w:p>
      <w:pPr>
        <w:pStyle w:val="Heading3"/>
      </w:pPr>
      <w:r>
        <w:t>C. Vendor Scorecard</w:t>
      </w:r>
    </w:p>
    <w:p>
      <w:r>
        <w:t>- KPIs: On-time delivery rate, defect rate, order accuracy, and responsiveness.</w:t>
        <w:br/>
        <w:t>- Rating System: Visual scoring (e.g., Red-Yellow-Green indicators).</w:t>
        <w:br/>
        <w:t>- Monthly/Quarterly Reviews: Automated generation of performance reports.</w:t>
      </w:r>
    </w:p>
    <w:p>
      <w:pPr>
        <w:pStyle w:val="Heading3"/>
      </w:pPr>
      <w:r>
        <w:t>D. Communication Portal</w:t>
      </w:r>
    </w:p>
    <w:p>
      <w:r>
        <w:t>- Document Sharing: Share purchase orders, invoices, and compliance documents.</w:t>
        <w:br/>
        <w:t>- Feedback Loop: Vendors can submit updates, feedback, and issue reports.</w:t>
      </w:r>
    </w:p>
    <w:p>
      <w:pPr>
        <w:pStyle w:val="Heading3"/>
      </w:pPr>
      <w:r>
        <w:t>E. Predictive Analytics</w:t>
      </w:r>
    </w:p>
    <w:p>
      <w:r>
        <w:t>- Forecast Vendor Delays: Based on historical performance data.</w:t>
        <w:br/>
        <w:t>- Supply Chain Risk Alerts: Predict risks due to supplier issues.</w:t>
      </w:r>
    </w:p>
    <w:p>
      <w:pPr>
        <w:pStyle w:val="Heading2"/>
      </w:pPr>
      <w:r>
        <w:t>3. Workflow</w:t>
      </w:r>
    </w:p>
    <w:p>
      <w:r>
        <w:t>1. Order Placement → Purchase orders are automatically sent to vendors.</w:t>
        <w:br/>
        <w:t>2. Order Confirmation → Vendors confirm receipt and provide estimated delivery.</w:t>
        <w:br/>
        <w:t>3. Lead Time Tracking → System monitors vendor progress and compares to the promised timeline.</w:t>
        <w:br/>
        <w:t>4. Performance Evaluation → Vendor metrics are recorded and visualized in the dashboard.</w:t>
        <w:br/>
        <w:t>5. Alerts &amp; Notifications → Automatic alerts for delays, shortages, or compliance issues.</w:t>
        <w:br/>
        <w:t>6. Feedback and Review → Vendor performance is reviewed periodically with actionable feedback.</w:t>
      </w:r>
    </w:p>
    <w:p>
      <w:pPr>
        <w:pStyle w:val="Heading2"/>
      </w:pPr>
      <w:r>
        <w:t>4. Tools and Technologies</w:t>
      </w:r>
    </w:p>
    <w:p>
      <w:r>
        <w:t>- ERP Integration: SAP, Oracle for order and inventory management.</w:t>
        <w:br/>
        <w:t>- Data Visualization: Power BI or Tableau for vendor dashboards.</w:t>
        <w:br/>
        <w:t>- Automation: Microsoft Power Automate, Zapier for alert notifications.</w:t>
        <w:br/>
        <w:t>- Communication: Slack/Teams integration for real-time vendor communication.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